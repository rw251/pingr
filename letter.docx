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page" w:tblpXSpec="center"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3464FF">
        <w:trPr>
          <w:trHeight w:val="576"/>
        </w:trPr>
        <w:tc>
          <w:tcPr>
            <w:tcW w:w="9576" w:type="dxa"/>
            <w:vAlign w:val="bottom"/>
          </w:tcPr>
          <w:p w:rsidR="003464FF" w:rsidRDefault="003464FF"/>
        </w:tc>
      </w:tr>
    </w:tbl>
    <w:p w:rsidR="003464FF" w:rsidRDefault="003464FF"/>
    <w:tbl>
      <w:tblPr>
        <w:tblW w:w="5000" w:type="pct"/>
        <w:jc w:val="center"/>
        <w:tblBorders>
          <w:bottom w:val="dashed" w:sz="6"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4681"/>
        <w:gridCol w:w="4679"/>
      </w:tblGrid>
      <w:tr w:rsidR="003464FF">
        <w:trPr>
          <w:trHeight w:val="1800"/>
          <w:jc w:val="center"/>
        </w:trPr>
        <w:tc>
          <w:tcPr>
            <w:tcW w:w="4737" w:type="dxa"/>
            <w:tcMar>
              <w:left w:w="0" w:type="dxa"/>
              <w:right w:w="0" w:type="dxa"/>
            </w:tcMar>
            <w:vAlign w:val="bottom"/>
          </w:tcPr>
          <w:p w:rsidR="003464FF" w:rsidRDefault="003464FF">
            <w:pPr>
              <w:spacing w:after="0" w:line="240" w:lineRule="auto"/>
            </w:pPr>
          </w:p>
          <w:tbl>
            <w:tblPr>
              <w:tblW w:w="0" w:type="auto"/>
              <w:tblCellMar>
                <w:left w:w="0" w:type="dxa"/>
                <w:right w:w="0" w:type="dxa"/>
              </w:tblCellMar>
              <w:tblLook w:val="04A0" w:firstRow="1" w:lastRow="0" w:firstColumn="1" w:lastColumn="0" w:noHBand="0" w:noVBand="1"/>
            </w:tblPr>
            <w:tblGrid>
              <w:gridCol w:w="237"/>
              <w:gridCol w:w="4444"/>
            </w:tblGrid>
            <w:tr w:rsidR="003464FF">
              <w:trPr>
                <w:trHeight w:val="1080"/>
              </w:trPr>
              <w:tc>
                <w:tcPr>
                  <w:tcW w:w="238" w:type="dxa"/>
                </w:tcPr>
                <w:p w:rsidR="003464FF" w:rsidRDefault="003464FF">
                  <w:pPr>
                    <w:pStyle w:val="RecipientAddress"/>
                    <w:spacing w:after="0" w:line="240" w:lineRule="auto"/>
                  </w:pPr>
                </w:p>
              </w:tc>
              <w:tc>
                <w:tcPr>
                  <w:tcW w:w="4484" w:type="dxa"/>
                </w:tcPr>
                <w:p w:rsidR="003464FF" w:rsidRDefault="003464FF">
                  <w:pPr>
                    <w:pStyle w:val="RecipientName"/>
                    <w:spacing w:after="0" w:line="240" w:lineRule="auto"/>
                  </w:pPr>
                </w:p>
              </w:tc>
            </w:tr>
            <w:tr w:rsidR="003464FF">
              <w:tc>
                <w:tcPr>
                  <w:tcW w:w="238" w:type="dxa"/>
                </w:tcPr>
                <w:p w:rsidR="003464FF" w:rsidRDefault="000B7103">
                  <w:pPr>
                    <w:pStyle w:val="NoSpacing"/>
                    <w:rPr>
                      <w:color w:val="9FB8CD" w:themeColor="accent2"/>
                      <w:sz w:val="36"/>
                      <w:szCs w:val="36"/>
                    </w:rPr>
                  </w:pPr>
                  <w:r>
                    <w:rPr>
                      <w:color w:val="9FB8CD" w:themeColor="accent2"/>
                      <w:sz w:val="36"/>
                      <w:szCs w:val="36"/>
                    </w:rPr>
                    <w:sym w:font="Wingdings 3" w:char="F07D"/>
                  </w:r>
                </w:p>
              </w:tc>
              <w:tc>
                <w:tcPr>
                  <w:tcW w:w="4484" w:type="dxa"/>
                </w:tcPr>
                <w:sdt>
                  <w:sdtPr>
                    <w:rPr>
                      <w:color w:val="727CA3" w:themeColor="accent1"/>
                    </w:rPr>
                    <w:id w:val="133285843"/>
                    <w:placeholder>
                      <w:docPart w:val="47E90DC0F3FC46828DACA93319DDB61F"/>
                    </w:placeholder>
                    <w:temporary/>
                    <w:showingPlcHdr/>
                  </w:sdtPr>
                  <w:sdtEndPr/>
                  <w:sdtContent>
                    <w:p w:rsidR="003464FF" w:rsidRDefault="000B7103">
                      <w:pPr>
                        <w:pStyle w:val="RecipientName"/>
                        <w:spacing w:after="0" w:line="240" w:lineRule="auto"/>
                        <w:rPr>
                          <w:color w:val="727CA3" w:themeColor="accent1"/>
                        </w:rPr>
                      </w:pPr>
                      <w:r>
                        <w:t>[Type the recipient name]</w:t>
                      </w:r>
                    </w:p>
                  </w:sdtContent>
                </w:sdt>
                <w:sdt>
                  <w:sdtPr>
                    <w:id w:val="272514720"/>
                    <w:placeholder>
                      <w:docPart w:val="ABAFA433F89F4215A12ADD9E90AB7CB6"/>
                    </w:placeholder>
                    <w:temporary/>
                    <w:showingPlcHdr/>
                  </w:sdtPr>
                  <w:sdtEndPr/>
                  <w:sdtContent>
                    <w:p w:rsidR="003464FF" w:rsidRDefault="000B7103">
                      <w:pPr>
                        <w:pStyle w:val="RecipientAddress"/>
                        <w:spacing w:after="0" w:line="240" w:lineRule="auto"/>
                      </w:pPr>
                      <w:r>
                        <w:t>[Type recipient address]</w:t>
                      </w:r>
                    </w:p>
                  </w:sdtContent>
                </w:sdt>
                <w:p w:rsidR="003464FF" w:rsidRDefault="000B7103">
                  <w:pPr>
                    <w:pStyle w:val="RecipientAddress"/>
                    <w:spacing w:after="0" w:line="240" w:lineRule="auto"/>
                  </w:pPr>
                  <w:r>
                    <w:t xml:space="preserve">Phone: </w:t>
                  </w:r>
                  <w:sdt>
                    <w:sdtPr>
                      <w:id w:val="272514736"/>
                      <w:placeholder>
                        <w:docPart w:val="DB03E4F6E6424E49B470272711937C0A"/>
                      </w:placeholder>
                      <w:temporary/>
                      <w:showingPlcHdr/>
                    </w:sdtPr>
                    <w:sdtEndPr/>
                    <w:sdtContent>
                      <w:r>
                        <w:t>[Type the recipient phone number]</w:t>
                      </w:r>
                    </w:sdtContent>
                  </w:sdt>
                </w:p>
              </w:tc>
            </w:tr>
          </w:tbl>
          <w:p w:rsidR="003464FF" w:rsidRDefault="003464FF">
            <w:pPr>
              <w:pStyle w:val="RecipientAddress"/>
              <w:spacing w:after="0" w:line="240" w:lineRule="auto"/>
            </w:pPr>
          </w:p>
        </w:tc>
        <w:tc>
          <w:tcPr>
            <w:tcW w:w="4738" w:type="dxa"/>
          </w:tcPr>
          <w:sdt>
            <w:sdtPr>
              <w:id w:val="132277233"/>
              <w:placeholder>
                <w:docPart w:val="DFB442E5CE60452B8B70FCA38B2531B8"/>
              </w:placeholder>
              <w:dataBinding w:prefixMappings="xmlns:ns0='http://purl.org/dc/elements/1.1/' xmlns:ns1='http://schemas.openxmlformats.org/package/2006/metadata/core-properties' " w:xpath="/ns1:coreProperties[1]/ns0:creator[1]" w:storeItemID="{6C3C8BC8-F283-45AE-878A-BAB7291924A1}"/>
              <w:text/>
            </w:sdtPr>
            <w:sdtEndPr/>
            <w:sdtContent>
              <w:p w:rsidR="003464FF" w:rsidRDefault="00EF0054">
                <w:pPr>
                  <w:pStyle w:val="SenderName"/>
                  <w:spacing w:after="0" w:line="240" w:lineRule="auto"/>
                </w:pPr>
                <w:r>
                  <w:rPr>
                    <w:lang w:val="en-GB"/>
                  </w:rPr>
                  <w:t>GP</w:t>
                </w:r>
              </w:p>
            </w:sdtContent>
          </w:sdt>
          <w:sdt>
            <w:sdtPr>
              <w:id w:val="272514574"/>
              <w:placeholder>
                <w:docPart w:val="E8D43A3EA63A47138275B210AAB8E8AF"/>
              </w:placeholder>
              <w:temporary/>
              <w:showingPlcHdr/>
            </w:sdtPr>
            <w:sdtEndPr/>
            <w:sdtContent>
              <w:p w:rsidR="003464FF" w:rsidRDefault="000B7103">
                <w:pPr>
                  <w:pStyle w:val="SenderAddress"/>
                  <w:spacing w:after="0" w:line="240" w:lineRule="auto"/>
                </w:pPr>
                <w:r>
                  <w:t>[Type the sender address]</w:t>
                </w:r>
              </w:p>
            </w:sdtContent>
          </w:sdt>
          <w:p w:rsidR="003464FF" w:rsidRDefault="000B7103">
            <w:pPr>
              <w:pStyle w:val="SenderAddress"/>
              <w:spacing w:after="0" w:line="240" w:lineRule="auto"/>
            </w:pPr>
            <w:r>
              <w:t xml:space="preserve">Phone: </w:t>
            </w:r>
            <w:sdt>
              <w:sdtPr>
                <w:id w:val="272514560"/>
                <w:placeholder>
                  <w:docPart w:val="DCD4133AE4E448088904B2F308101782"/>
                </w:placeholder>
                <w:temporary/>
                <w:showingPlcHdr/>
              </w:sdtPr>
              <w:sdtEndPr/>
              <w:sdtContent>
                <w:r>
                  <w:t>[Type the sender phone number]</w:t>
                </w:r>
              </w:sdtContent>
            </w:sdt>
          </w:p>
        </w:tc>
      </w:tr>
    </w:tbl>
    <w:p w:rsidR="003464FF" w:rsidRDefault="003464FF"/>
    <w:sdt>
      <w:sdtPr>
        <w:id w:val="274573301"/>
        <w:placeholder>
          <w:docPart w:val="FC1822CD895E4AB5AF5F341DDFEB713F"/>
        </w:placeholder>
        <w:temporary/>
        <w:showingPlcHdr/>
      </w:sdtPr>
      <w:sdtEndPr/>
      <w:sdtContent>
        <w:p w:rsidR="003464FF" w:rsidRDefault="000B7103">
          <w:pPr>
            <w:pStyle w:val="Salutation"/>
          </w:pPr>
          <w:r>
            <w:rPr>
              <w:rStyle w:val="PlaceholderText"/>
              <w:color w:val="auto"/>
            </w:rPr>
            <w:t>[Type the salutation]</w:t>
          </w:r>
        </w:p>
      </w:sdtContent>
    </w:sdt>
    <w:sdt>
      <w:sdtPr>
        <w:alias w:val="Type the body of the letter"/>
        <w:tag w:val="Type the body of the letter"/>
        <w:id w:val="450933495"/>
        <w:placeholder>
          <w:docPart w:val="555077A1410547CD8C64211E48AA175D"/>
        </w:placeholder>
        <w:temporary/>
        <w:showingPlcHdr/>
      </w:sdtPr>
      <w:sdtEndPr/>
      <w:sdtContent>
        <w:bookmarkStart w:id="0" w:name="_GoBack" w:displacedByCustomXml="prev"/>
        <w:p w:rsidR="003464FF" w:rsidRDefault="000B7103">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3464FF" w:rsidRDefault="000B7103">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3464FF" w:rsidRDefault="000B7103">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bookmarkEnd w:id="0" w:displacedByCustomXml="next"/>
      </w:sdtContent>
    </w:sdt>
    <w:sdt>
      <w:sdtPr>
        <w:id w:val="253727688"/>
        <w:placeholder>
          <w:docPart w:val="746AD9B6D06B4044BAEC3AAD4AFF9446"/>
        </w:placeholder>
        <w:temporary/>
        <w:showingPlcHdr/>
      </w:sdtPr>
      <w:sdtEndPr/>
      <w:sdtContent>
        <w:p w:rsidR="003464FF" w:rsidRDefault="000B7103">
          <w:pPr>
            <w:pStyle w:val="Closing"/>
            <w:spacing w:before="480" w:after="1000"/>
            <w:contextualSpacing/>
            <w:rPr>
              <w:color w:val="000000" w:themeColor="text1"/>
            </w:rPr>
          </w:pPr>
          <w:r>
            <w:t>[Type the closing]</w:t>
          </w:r>
        </w:p>
      </w:sdtContent>
    </w:sdt>
    <w:sdt>
      <w:sdtPr>
        <w:id w:val="253727709"/>
        <w:placeholder>
          <w:docPart w:val="975320BB36D14D3294DE5CF27DAEAAE4"/>
        </w:placeholder>
        <w:dataBinding w:prefixMappings="xmlns:ns0='http://schemas.openxmlformats.org/package/2006/metadata/core-properties' xmlns:ns1='http://purl.org/dc/elements/1.1/'" w:xpath="/ns0:coreProperties[1]/ns1:creator[1]" w:storeItemID="{6C3C8BC8-F283-45AE-878A-BAB7291924A1}"/>
        <w:text/>
      </w:sdtPr>
      <w:sdtEndPr/>
      <w:sdtContent>
        <w:p w:rsidR="003464FF" w:rsidRDefault="00EF0054">
          <w:pPr>
            <w:pStyle w:val="SenderNameatSignature"/>
            <w:rPr>
              <w:b w:val="0"/>
              <w:bCs/>
              <w:color w:val="000000" w:themeColor="text1"/>
            </w:rPr>
          </w:pPr>
          <w:r>
            <w:rPr>
              <w:lang w:val="en-GB"/>
            </w:rPr>
            <w:t>GP</w:t>
          </w:r>
        </w:p>
      </w:sdtContent>
    </w:sdt>
    <w:sdt>
      <w:sdtPr>
        <w:id w:val="810834329"/>
        <w:placeholder>
          <w:docPart w:val="F93485A4B9DB46F394A4DCC011D7C1A7"/>
        </w:placeholder>
        <w:temporary/>
        <w:showingPlcHdr/>
      </w:sdtPr>
      <w:sdtEndPr/>
      <w:sdtContent>
        <w:p w:rsidR="003464FF" w:rsidRDefault="000B7103">
          <w:pPr>
            <w:pStyle w:val="Signature"/>
          </w:pPr>
          <w:r>
            <w:t>[Type the sender title]</w:t>
          </w:r>
        </w:p>
      </w:sdtContent>
    </w:sdt>
    <w:p w:rsidR="003464FF" w:rsidRDefault="000B7103">
      <w:pPr>
        <w:pStyle w:val="Signature"/>
      </w:pPr>
      <w:sdt>
        <w:sdtPr>
          <w:id w:val="810834330"/>
          <w:placeholder>
            <w:docPart w:val="9F453C00C0114BA8B85CF715D297E23A"/>
          </w:placeholder>
          <w:showingPlcHdr/>
          <w:dataBinding w:prefixMappings="xmlns:ns0='http://schemas.openxmlformats.org/officeDocument/2006/extended-properties'" w:xpath="/ns0:Properties[1]/ns0:Company[1]" w:storeItemID="{6668398D-A668-4E3E-A5EB-62B293D839F1}"/>
          <w:text/>
        </w:sdtPr>
        <w:sdtEndPr/>
        <w:sdtContent>
          <w:r>
            <w:rPr>
              <w:sz w:val="22"/>
            </w:rPr>
            <w:t>[Type the sender company name]</w:t>
          </w:r>
        </w:sdtContent>
      </w:sdt>
    </w:p>
    <w:p w:rsidR="003464FF" w:rsidRDefault="000B7103">
      <w:sdt>
        <w:sdtPr>
          <w:id w:val="19890522"/>
          <w:placeholder>
            <w:docPart w:val="E2C657EB45684FFABFFA534AB9CC5DC1"/>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[Pick the date]</w:t>
          </w:r>
        </w:sdtContent>
      </w:sdt>
    </w:p>
    <w:sectPr w:rsidR="003464FF">
      <w:headerReference w:type="even" r:id="rId10"/>
      <w:footerReference w:type="even" r:id="rId11"/>
      <w:footerReference w:type="default" r:id="rId12"/>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103" w:rsidRDefault="000B7103">
      <w:pPr>
        <w:spacing w:after="0" w:line="240" w:lineRule="auto"/>
      </w:pPr>
      <w:r>
        <w:separator/>
      </w:r>
    </w:p>
  </w:endnote>
  <w:endnote w:type="continuationSeparator" w:id="0">
    <w:p w:rsidR="000B7103" w:rsidRDefault="000B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charset w:val="80"/>
    <w:family w:val="roman"/>
    <w:pitch w:val="fixed"/>
    <w:sig w:usb0="80000281" w:usb1="28C76CF8"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FF" w:rsidRDefault="000B7103">
    <w:pPr>
      <w:pStyle w:val="FooterLeft"/>
      <w:rPr>
        <w:color w:val="7F7F7F" w:themeColor="text1" w:themeTint="80"/>
      </w:rPr>
    </w:pPr>
    <w:r>
      <w:rPr>
        <w:color w:val="CEDBE6" w:themeColor="accent2" w:themeTint="80"/>
      </w:rPr>
      <w:sym w:font="Wingdings 3" w:char="F07D"/>
    </w:r>
    <w:r>
      <w:rPr>
        <w:color w:val="7F7F7F" w:themeColor="text1" w:themeTint="80"/>
      </w:rPr>
      <w:t xml:space="preserve"> Page </w:t>
    </w:r>
    <w:r>
      <w:rPr>
        <w:color w:val="7F7F7F" w:themeColor="text1" w:themeTint="80"/>
      </w:rPr>
      <w:fldChar w:fldCharType="begin"/>
    </w:r>
    <w:r>
      <w:rPr>
        <w:color w:val="7F7F7F" w:themeColor="text1" w:themeTint="80"/>
      </w:rPr>
      <w:instrText xml:space="preserve"> PAGE  \* Arabic  \* MERGEFORMAT </w:instrText>
    </w:r>
    <w:r>
      <w:rPr>
        <w:color w:val="7F7F7F" w:themeColor="text1" w:themeTint="80"/>
      </w:rPr>
      <w:fldChar w:fldCharType="separate"/>
    </w:r>
    <w:r>
      <w:rPr>
        <w:noProof/>
        <w:color w:val="7F7F7F" w:themeColor="text1" w:themeTint="80"/>
      </w:rPr>
      <w:t>2</w:t>
    </w:r>
    <w:r>
      <w:rPr>
        <w:color w:val="7F7F7F" w:themeColor="text1" w:themeTint="80"/>
      </w:rPr>
      <w:fldChar w:fldCharType="end"/>
    </w:r>
  </w:p>
  <w:p w:rsidR="003464FF" w:rsidRDefault="003464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FF" w:rsidRDefault="000B7103">
    <w:pPr>
      <w:pStyle w:val="FooterRight"/>
      <w:rPr>
        <w:color w:val="7F7F7F" w:themeColor="text1" w:themeTint="80"/>
      </w:rPr>
    </w:pPr>
    <w:r>
      <w:rPr>
        <w:color w:val="CEDBE6" w:themeColor="accent2" w:themeTint="80"/>
      </w:rPr>
      <w:sym w:font="Wingdings 3" w:char="F07D"/>
    </w:r>
    <w:r>
      <w:rPr>
        <w:color w:val="7F7F7F" w:themeColor="text1" w:themeTint="80"/>
      </w:rPr>
      <w:t xml:space="preserve"> Page </w:t>
    </w:r>
    <w:r>
      <w:rPr>
        <w:color w:val="7F7F7F" w:themeColor="text1" w:themeTint="80"/>
      </w:rPr>
      <w:fldChar w:fldCharType="begin"/>
    </w:r>
    <w:r>
      <w:rPr>
        <w:color w:val="7F7F7F" w:themeColor="text1" w:themeTint="80"/>
      </w:rPr>
      <w:instrText xml:space="preserve"> PAGE  \* Arabic  \* MERGEFORMAT </w:instrText>
    </w:r>
    <w:r>
      <w:rPr>
        <w:color w:val="7F7F7F" w:themeColor="text1" w:themeTint="80"/>
      </w:rPr>
      <w:fldChar w:fldCharType="separate"/>
    </w:r>
    <w:r>
      <w:rPr>
        <w:noProof/>
        <w:color w:val="7F7F7F" w:themeColor="text1" w:themeTint="80"/>
      </w:rPr>
      <w:t>2</w:t>
    </w:r>
    <w:r>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103" w:rsidRDefault="000B7103">
      <w:pPr>
        <w:spacing w:after="0" w:line="240" w:lineRule="auto"/>
      </w:pPr>
      <w:r>
        <w:separator/>
      </w:r>
    </w:p>
  </w:footnote>
  <w:footnote w:type="continuationSeparator" w:id="0">
    <w:p w:rsidR="000B7103" w:rsidRDefault="000B7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FF" w:rsidRDefault="000B7103">
    <w:pPr>
      <w:pStyle w:val="HeaderLeft"/>
      <w:jc w:val="right"/>
      <w:rPr>
        <w:color w:val="7F7F7F" w:themeColor="text1" w:themeTint="80"/>
      </w:rPr>
    </w:pPr>
    <w:r>
      <w:rPr>
        <w:color w:val="CEDBE6" w:themeColor="accent2" w:themeTint="80"/>
      </w:rPr>
      <w:sym w:font="Wingdings 3" w:char="F07D"/>
    </w:r>
    <w:r>
      <w:rPr>
        <w:color w:val="7F7F7F" w:themeColor="text1" w:themeTint="80"/>
      </w:rPr>
      <w:t xml:space="preserve"> </w:t>
    </w:r>
  </w:p>
  <w:p w:rsidR="003464FF" w:rsidRDefault="00346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54"/>
    <w:rsid w:val="000B7103"/>
    <w:rsid w:val="003464FF"/>
    <w:rsid w:val="00EF0054"/>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88C92DE-395A-461B-89F9-A497406C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lang w:bidi="ar-SA"/>
    </w:rPr>
  </w:style>
  <w:style w:type="paragraph" w:styleId="Heading1">
    <w:name w:val="heading 1"/>
    <w:basedOn w:val="Normal"/>
    <w:next w:val="Normal"/>
    <w:link w:val="Heading1Char"/>
    <w:uiPriority w:val="9"/>
    <w:semiHidden/>
    <w:unhideWhenUsed/>
    <w:pPr>
      <w:keepNext/>
      <w:keepLines/>
      <w:spacing w:before="480" w:after="0"/>
      <w:outlineLvl w:val="0"/>
    </w:pPr>
    <w:rPr>
      <w:rFonts w:asciiTheme="majorHAnsi" w:eastAsiaTheme="majorEastAsia" w:hAnsiTheme="majorHAnsi" w:cstheme="majorBidi"/>
      <w:b/>
      <w:bCs/>
      <w:color w:val="4D5676" w:themeColor="accent1" w:themeShade="B5"/>
      <w:sz w:val="28"/>
      <w:szCs w:val="28"/>
      <w:lang w:bidi="en-US"/>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727CA3"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27CA3"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63C53" w:themeColor="accent1" w:themeShade="7F"/>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63C53" w:themeColor="accent1" w:themeShade="7F"/>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lang w:bidi="ar-SA"/>
    </w:rPr>
  </w:style>
  <w:style w:type="paragraph" w:styleId="NoSpacing">
    <w:name w:val="No Spacing"/>
    <w:basedOn w:val="Normal"/>
    <w:link w:val="NoSpacingChar"/>
    <w:uiPriority w:val="99"/>
    <w:qFormat/>
    <w:pPr>
      <w:spacing w:after="0" w:line="240" w:lineRule="auto"/>
    </w:pPr>
  </w:style>
  <w:style w:type="character" w:customStyle="1" w:styleId="NoSpacingChar">
    <w:name w:val="No Spacing Char"/>
    <w:basedOn w:val="DefaultParagraphFont"/>
    <w:link w:val="NoSpacing"/>
    <w:uiPriority w:val="99"/>
    <w:rPr>
      <w:sz w:val="20"/>
      <w:lang w:bidi="ar-SA"/>
    </w:rPr>
  </w:style>
  <w:style w:type="paragraph" w:styleId="Closing">
    <w:name w:val="Closing"/>
    <w:basedOn w:val="Normal"/>
    <w:link w:val="ClosingChar"/>
    <w:uiPriority w:val="7"/>
    <w:unhideWhenUsed/>
    <w:qFormat/>
    <w:pPr>
      <w:spacing w:before="240" w:after="0"/>
      <w:ind w:right="4320"/>
    </w:pPr>
    <w:rPr>
      <w:sz w:val="22"/>
    </w:rPr>
  </w:style>
  <w:style w:type="character" w:customStyle="1" w:styleId="ClosingChar">
    <w:name w:val="Closing Char"/>
    <w:basedOn w:val="DefaultParagraphFont"/>
    <w:link w:val="Closing"/>
    <w:uiPriority w:val="7"/>
    <w:rPr>
      <w:lang w:bidi="ar-SA"/>
    </w:rPr>
  </w:style>
  <w:style w:type="paragraph" w:customStyle="1" w:styleId="RecipientAddress">
    <w:name w:val="Recipient Address"/>
    <w:basedOn w:val="NoSpacing"/>
    <w:link w:val="RecipientAddressChar"/>
    <w:uiPriority w:val="5"/>
    <w:qFormat/>
    <w:pPr>
      <w:spacing w:before="200" w:after="200" w:line="276" w:lineRule="auto"/>
      <w:contextualSpacing/>
    </w:pPr>
    <w:rPr>
      <w:rFonts w:asciiTheme="majorHAnsi" w:hAnsiTheme="majorHAnsi"/>
      <w:color w:val="9FB8CD" w:themeColor="accent2"/>
      <w:sz w:val="18"/>
    </w:rPr>
  </w:style>
  <w:style w:type="paragraph" w:styleId="Salutation">
    <w:name w:val="Salutation"/>
    <w:basedOn w:val="Normal"/>
    <w:next w:val="Normal"/>
    <w:link w:val="SalutationChar"/>
    <w:uiPriority w:val="6"/>
    <w:unhideWhenUsed/>
    <w:qFormat/>
    <w:pPr>
      <w:spacing w:before="400" w:after="320" w:line="240" w:lineRule="auto"/>
    </w:pPr>
    <w:rPr>
      <w:b/>
      <w:sz w:val="22"/>
    </w:rPr>
  </w:style>
  <w:style w:type="character" w:customStyle="1" w:styleId="SalutationChar">
    <w:name w:val="Salutation Char"/>
    <w:basedOn w:val="DefaultParagraphFont"/>
    <w:link w:val="Salutation"/>
    <w:uiPriority w:val="6"/>
    <w:rPr>
      <w:b/>
      <w:lang w:bidi="ar-SA"/>
    </w:rPr>
  </w:style>
  <w:style w:type="paragraph" w:customStyle="1" w:styleId="SenderAddress">
    <w:name w:val="Sender Address"/>
    <w:basedOn w:val="NoSpacing"/>
    <w:link w:val="SenderAddressChar"/>
    <w:uiPriority w:val="3"/>
    <w:qFormat/>
    <w:pPr>
      <w:spacing w:before="200" w:after="200" w:line="276" w:lineRule="auto"/>
      <w:contextualSpacing/>
      <w:jc w:val="right"/>
    </w:pPr>
    <w:rPr>
      <w:rFonts w:asciiTheme="majorHAnsi" w:hAnsiTheme="majorHAnsi"/>
      <w:color w:val="9FB8CD" w:themeColor="accent2"/>
      <w:sz w:val="18"/>
      <w:szCs w:val="18"/>
    </w:rPr>
  </w:style>
  <w:style w:type="paragraph" w:customStyle="1" w:styleId="RecipientName">
    <w:name w:val="Recipient Name"/>
    <w:basedOn w:val="RecipientAddress"/>
    <w:link w:val="RecipientNameChar"/>
    <w:uiPriority w:val="4"/>
    <w:qFormat/>
    <w:pPr>
      <w:spacing w:before="80"/>
    </w:pPr>
    <w:rPr>
      <w:b/>
      <w:color w:val="525A7D" w:themeColor="accent1" w:themeShade="BF"/>
      <w:sz w:val="20"/>
    </w:rPr>
  </w:style>
  <w:style w:type="paragraph" w:customStyle="1" w:styleId="SenderName">
    <w:name w:val="Sender Name"/>
    <w:basedOn w:val="SenderAddress"/>
    <w:link w:val="SenderNameChar"/>
    <w:uiPriority w:val="2"/>
    <w:qFormat/>
    <w:rPr>
      <w:b/>
      <w:color w:val="525A7D" w:themeColor="accent1" w:themeShade="BF"/>
      <w:sz w:val="20"/>
    </w:rPr>
  </w:style>
  <w:style w:type="character" w:customStyle="1" w:styleId="SenderAddressChar">
    <w:name w:val="Sender Address Char"/>
    <w:basedOn w:val="NoSpacingChar"/>
    <w:link w:val="SenderAddress"/>
    <w:uiPriority w:val="3"/>
    <w:rPr>
      <w:rFonts w:asciiTheme="majorHAnsi" w:hAnsiTheme="majorHAnsi"/>
      <w:color w:val="9FB8CD" w:themeColor="accent2"/>
      <w:sz w:val="18"/>
      <w:szCs w:val="18"/>
      <w:lang w:bidi="ar-SA"/>
    </w:rPr>
  </w:style>
  <w:style w:type="character" w:customStyle="1" w:styleId="SenderNameChar">
    <w:name w:val="Sender Name Char"/>
    <w:basedOn w:val="SenderAddressChar"/>
    <w:link w:val="SenderName"/>
    <w:uiPriority w:val="2"/>
    <w:rPr>
      <w:rFonts w:asciiTheme="majorHAnsi" w:hAnsiTheme="majorHAnsi"/>
      <w:b/>
      <w:color w:val="525A7D" w:themeColor="accent1" w:themeShade="BF"/>
      <w:sz w:val="20"/>
      <w:szCs w:val="18"/>
      <w:lang w:bidi="ar-SA"/>
    </w:rPr>
  </w:style>
  <w:style w:type="character" w:customStyle="1" w:styleId="RecipientAddressChar">
    <w:name w:val="Recipient Address Char"/>
    <w:basedOn w:val="NoSpacingChar"/>
    <w:link w:val="RecipientAddress"/>
    <w:uiPriority w:val="5"/>
    <w:rPr>
      <w:rFonts w:asciiTheme="majorHAnsi" w:hAnsiTheme="majorHAnsi"/>
      <w:color w:val="9FB8CD" w:themeColor="accent2"/>
      <w:sz w:val="18"/>
      <w:lang w:bidi="ar-SA"/>
    </w:rPr>
  </w:style>
  <w:style w:type="character" w:customStyle="1" w:styleId="RecipientNameChar">
    <w:name w:val="Recipient Name Char"/>
    <w:basedOn w:val="RecipientAddressChar"/>
    <w:link w:val="RecipientName"/>
    <w:uiPriority w:val="4"/>
    <w:rPr>
      <w:rFonts w:asciiTheme="majorHAnsi" w:hAnsiTheme="majorHAnsi"/>
      <w:b/>
      <w:color w:val="525A7D" w:themeColor="accent1" w:themeShade="BF"/>
      <w:sz w:val="20"/>
      <w:lang w:bidi="ar-SA"/>
    </w:rPr>
  </w:style>
  <w:style w:type="paragraph" w:customStyle="1" w:styleId="SenderNameatSignature">
    <w:name w:val="Sender Name (at Signature)"/>
    <w:basedOn w:val="NoSpacing"/>
    <w:uiPriority w:val="7"/>
    <w:pPr>
      <w:pBdr>
        <w:top w:val="single" w:sz="4" w:space="1" w:color="727CA3" w:themeColor="accent1"/>
      </w:pBdr>
      <w:ind w:right="4320"/>
    </w:pPr>
    <w:rPr>
      <w:b/>
      <w:color w:val="727CA3" w:themeColor="accent1"/>
    </w:rPr>
  </w:style>
  <w:style w:type="paragraph" w:styleId="Signature">
    <w:name w:val="Signature"/>
    <w:basedOn w:val="Normal"/>
    <w:link w:val="SignatureChar"/>
    <w:uiPriority w:val="99"/>
    <w:unhideWhenUsed/>
    <w:pPr>
      <w:spacing w:after="0" w:line="240" w:lineRule="auto"/>
    </w:pPr>
  </w:style>
  <w:style w:type="character" w:customStyle="1" w:styleId="SignatureChar">
    <w:name w:val="Signature Char"/>
    <w:basedOn w:val="DefaultParagraphFont"/>
    <w:link w:val="Signature"/>
    <w:uiPriority w:val="99"/>
    <w:rPr>
      <w:sz w:val="20"/>
      <w:lang w:bidi="ar-SA"/>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bidi="ar-SA"/>
    </w:rPr>
  </w:style>
  <w:style w:type="character" w:styleId="BookTitle">
    <w:name w:val="Book Title"/>
    <w:basedOn w:val="DefaultParagraphFont"/>
    <w:uiPriority w:val="33"/>
    <w:qFormat/>
    <w:rPr>
      <w:i/>
      <w:iCs/>
      <w:smallCaps/>
      <w:spacing w:val="5"/>
    </w:rPr>
  </w:style>
  <w:style w:type="paragraph" w:styleId="Caption">
    <w:name w:val="caption"/>
    <w:basedOn w:val="Normal"/>
    <w:next w:val="Normal"/>
    <w:uiPriority w:val="35"/>
    <w:semiHidden/>
    <w:unhideWhenUsed/>
    <w:qFormat/>
    <w:pPr>
      <w:spacing w:line="240" w:lineRule="auto"/>
    </w:pPr>
    <w:rPr>
      <w:b/>
      <w:bCs/>
      <w:color w:val="727CA3" w:themeColor="accent1"/>
      <w:sz w:val="18"/>
      <w:szCs w:val="18"/>
    </w:rPr>
  </w:style>
  <w:style w:type="character" w:styleId="Emphasis">
    <w:name w:val="Emphasis"/>
    <w:uiPriority w:val="20"/>
    <w:qFormat/>
    <w:rPr>
      <w:b/>
      <w:bCs/>
      <w:i/>
      <w:iCs/>
      <w:spacing w:val="1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lang w:bidi="ar-SA"/>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4D5676" w:themeColor="accent1" w:themeShade="B5"/>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27CA3" w:themeColor="accent1"/>
      <w:sz w:val="26"/>
      <w:szCs w:val="26"/>
      <w:lang w:bidi="ar-SA"/>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727CA3" w:themeColor="accent1"/>
      <w:lang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27CA3" w:themeColor="accent1"/>
      <w:lang w:bidi="ar-SA"/>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3C53" w:themeColor="accent1" w:themeShade="7F"/>
      <w:lang w:bidi="ar-SA"/>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63C53" w:themeColor="accent1" w:themeShade="7F"/>
      <w:lang w:bidi="ar-S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semiHidden/>
    <w:unhideWhenUsed/>
    <w:rPr>
      <w:color w:val="B292CA" w:themeColor="hyperlink"/>
      <w:u w:val="single"/>
    </w:rPr>
  </w:style>
  <w:style w:type="character" w:styleId="IntenseEmphasis">
    <w:name w:val="Intense Emphasis"/>
    <w:basedOn w:val="DefaultParagraphFont"/>
    <w:uiPriority w:val="21"/>
    <w:qFormat/>
    <w:rPr>
      <w:b/>
      <w:bCs/>
      <w:i/>
      <w:iCs/>
      <w:smallCaps/>
      <w:color w:val="727CA3" w:themeColor="accent1"/>
    </w:rPr>
  </w:style>
  <w:style w:type="paragraph" w:styleId="IntenseQuote">
    <w:name w:val="Intense Quote"/>
    <w:basedOn w:val="Normal"/>
    <w:next w:val="Normal"/>
    <w:link w:val="IntenseQuoteChar"/>
    <w:uiPriority w:val="30"/>
    <w:qFormat/>
    <w:pPr>
      <w:pBdr>
        <w:bottom w:val="single" w:sz="4" w:space="4" w:color="727CA3" w:themeColor="accent1"/>
      </w:pBdr>
      <w:spacing w:before="320" w:after="480"/>
      <w:ind w:left="936" w:right="936"/>
    </w:pPr>
    <w:rPr>
      <w:b/>
      <w:bCs/>
      <w:i/>
      <w:iCs/>
      <w:color w:val="727CA3" w:themeColor="accent1"/>
      <w:sz w:val="22"/>
      <w:lang w:bidi="en-US"/>
    </w:rPr>
  </w:style>
  <w:style w:type="character" w:customStyle="1" w:styleId="IntenseQuoteChar">
    <w:name w:val="Intense Quote Char"/>
    <w:basedOn w:val="DefaultParagraphFont"/>
    <w:link w:val="IntenseQuote"/>
    <w:uiPriority w:val="30"/>
    <w:rPr>
      <w:b/>
      <w:bCs/>
      <w:i/>
      <w:iCs/>
      <w:color w:val="727CA3" w:themeColor="accent1"/>
    </w:rPr>
  </w:style>
  <w:style w:type="character" w:styleId="IntenseReference">
    <w:name w:val="Intense Reference"/>
    <w:basedOn w:val="DefaultParagraphFont"/>
    <w:uiPriority w:val="32"/>
    <w:qFormat/>
    <w:rPr>
      <w:smallCaps/>
      <w:spacing w:val="5"/>
      <w:u w:val="single"/>
    </w:rPr>
  </w:style>
  <w:style w:type="table" w:customStyle="1" w:styleId="B2LightShadingAccent2">
    <w:name w:val="B2 Light Shading Accent 2"/>
    <w:basedOn w:val="TableNormal"/>
    <w:uiPriority w:val="42"/>
    <w:pPr>
      <w:spacing w:after="0" w:line="240" w:lineRule="auto"/>
    </w:pPr>
    <w:rPr>
      <w:rFonts w:ascii="Arial" w:hAnsi="Arial"/>
      <w:color w:val="628BAD" w:themeColor="accent2" w:themeShade="BF"/>
    </w:rPr>
    <w:tblPr>
      <w:tblStyleRowBandSize w:val="1"/>
      <w:tblStyleColBandSize w:val="1"/>
      <w:tblBorders>
        <w:top w:val="single" w:sz="8" w:space="0" w:color="9FB8CD" w:themeColor="accent2"/>
        <w:bottom w:val="single" w:sz="8" w:space="0" w:color="9FB8CD" w:themeColor="accent2"/>
      </w:tblBorders>
    </w:tblPr>
    <w:tblStylePr w:type="fir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la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color w:val="628BAD" w:themeColor="accent2" w:themeShade="BF"/>
      </w:rPr>
    </w:tblStylePr>
    <w:tblStylePr w:type="lastCol">
      <w:rPr>
        <w:b/>
        <w:bCs/>
        <w:color w:val="628BAD" w:themeColor="accent2" w:themeShade="BF"/>
      </w:rPr>
    </w:tblStylePr>
    <w:tblStylePr w:type="band1Vert">
      <w:tblPr/>
      <w:tcPr>
        <w:tcBorders>
          <w:top w:val="single" w:sz="8" w:space="0" w:color="9FB8CD" w:themeColor="accent2"/>
          <w:left w:val="nil"/>
          <w:bottom w:val="single" w:sz="8" w:space="0" w:color="9FB8CD" w:themeColor="accent2"/>
          <w:right w:val="nil"/>
          <w:insideH w:val="nil"/>
          <w:insideV w:val="nil"/>
        </w:tcBorders>
        <w:shd w:val="clear" w:color="auto" w:fill="E7EDF2" w:themeFill="accent2" w:themeFillTint="3F"/>
      </w:tcPr>
    </w:tblStylePr>
    <w:tblStylePr w:type="band1Horz">
      <w:tblPr/>
      <w:tcPr>
        <w:tcBorders>
          <w:top w:val="nil"/>
          <w:left w:val="nil"/>
          <w:bottom w:val="nil"/>
          <w:right w:val="nil"/>
          <w:insideH w:val="nil"/>
          <w:insideV w:val="nil"/>
        </w:tcBorders>
        <w:shd w:val="clear" w:color="auto" w:fill="E7EDF2" w:themeFill="accent2" w:themeFillTint="3F"/>
      </w:tcPr>
    </w:tblStyle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semiHidden/>
    <w:unhideWhenUsed/>
    <w:pPr>
      <w:numPr>
        <w:numId w:val="14"/>
      </w:numPr>
      <w:spacing w:after="120"/>
      <w:contextualSpacing/>
    </w:pPr>
  </w:style>
  <w:style w:type="paragraph" w:styleId="ListBullet5">
    <w:name w:val="List Bullet 5"/>
    <w:basedOn w:val="Normal"/>
    <w:uiPriority w:val="36"/>
    <w:semiHidden/>
    <w:unhideWhenUsed/>
    <w:pPr>
      <w:numPr>
        <w:numId w:val="15"/>
      </w:numPr>
      <w:spacing w:after="120"/>
      <w:contextualSpacing/>
    </w:pPr>
  </w:style>
  <w:style w:type="paragraph" w:styleId="Quote">
    <w:name w:val="Quote"/>
    <w:basedOn w:val="Normal"/>
    <w:next w:val="Normal"/>
    <w:link w:val="QuoteChar"/>
    <w:uiPriority w:val="29"/>
    <w:qFormat/>
    <w:rPr>
      <w:i/>
      <w:iCs/>
      <w:color w:val="000000" w:themeColor="text1"/>
      <w:sz w:val="22"/>
      <w:lang w:bidi="en-US"/>
    </w:rPr>
  </w:style>
  <w:style w:type="character" w:customStyle="1" w:styleId="QuoteChar">
    <w:name w:val="Quote Char"/>
    <w:basedOn w:val="DefaultParagraphFont"/>
    <w:link w:val="Quote"/>
    <w:uiPriority w:val="29"/>
    <w:rPr>
      <w:i/>
      <w:iCs/>
      <w:color w:val="000000" w:themeColor="text1"/>
    </w:rPr>
  </w:style>
  <w:style w:type="character" w:styleId="Strong">
    <w:name w:val="Strong"/>
    <w:uiPriority w:val="22"/>
    <w:qFormat/>
    <w:rPr>
      <w:b/>
      <w:bCs/>
    </w:rPr>
  </w:style>
  <w:style w:type="paragraph" w:styleId="Subtitle">
    <w:name w:val="Subtitle"/>
    <w:basedOn w:val="Normal"/>
    <w:link w:val="SubtitleChar"/>
    <w:uiPriority w:val="11"/>
    <w:semiHidden/>
    <w:unhideWhenUsed/>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i/>
      <w:iCs/>
      <w:color w:val="727CA3" w:themeColor="accent1"/>
      <w:spacing w:val="15"/>
      <w:sz w:val="24"/>
      <w:szCs w:val="24"/>
      <w:lang w:bidi="ar-SA"/>
    </w:rPr>
  </w:style>
  <w:style w:type="character" w:styleId="SubtleEmphasis">
    <w:name w:val="Subtle Emphasis"/>
    <w:basedOn w:val="DefaultParagraphFont"/>
    <w:uiPriority w:val="19"/>
    <w:qFormat/>
    <w:rPr>
      <w:i/>
      <w:iCs/>
    </w:rPr>
  </w:style>
  <w:style w:type="character" w:styleId="SubtleReference">
    <w:name w:val="Subtle Reference"/>
    <w:basedOn w:val="DefaultParagraphFont"/>
    <w:uiPriority w:val="31"/>
    <w:qFormat/>
    <w:rPr>
      <w:smallCaps/>
    </w:rPr>
  </w:style>
  <w:style w:type="paragraph" w:styleId="Title">
    <w:name w:val="Title"/>
    <w:basedOn w:val="Normal"/>
    <w:link w:val="TitleChar"/>
    <w:uiPriority w:val="10"/>
    <w:semiHidden/>
    <w:unhideWhenUsed/>
    <w:pPr>
      <w:pBdr>
        <w:bottom w:val="single" w:sz="8" w:space="4" w:color="727CA3" w:themeColor="accent1"/>
      </w:pBdr>
      <w:spacing w:after="300" w:line="240" w:lineRule="auto"/>
      <w:contextualSpacing/>
    </w:pPr>
    <w:rPr>
      <w:rFonts w:asciiTheme="majorHAnsi" w:eastAsiaTheme="majorEastAsia" w:hAnsiTheme="majorHAnsi" w:cstheme="majorBidi"/>
      <w:color w:val="383842" w:themeColor="text2" w:themeShade="CC"/>
      <w:spacing w:val="5"/>
      <w:kern w:val="28"/>
      <w:sz w:val="52"/>
      <w:szCs w:val="52"/>
      <w:lang w:bidi="en-US"/>
    </w:rPr>
  </w:style>
  <w:style w:type="character" w:customStyle="1" w:styleId="TitleChar">
    <w:name w:val="Title Char"/>
    <w:basedOn w:val="DefaultParagraphFont"/>
    <w:link w:val="Title"/>
    <w:uiPriority w:val="10"/>
    <w:semiHidden/>
    <w:rPr>
      <w:rFonts w:asciiTheme="majorHAnsi" w:eastAsiaTheme="majorEastAsia" w:hAnsiTheme="majorHAnsi" w:cstheme="majorBidi"/>
      <w:color w:val="383842" w:themeColor="text2" w:themeShade="CC"/>
      <w:spacing w:val="5"/>
      <w:kern w:val="28"/>
      <w:sz w:val="52"/>
      <w:szCs w:val="52"/>
    </w:r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paragraph" w:customStyle="1" w:styleId="HeaderLeft">
    <w:name w:val="Header Left"/>
    <w:basedOn w:val="Header"/>
    <w:uiPriority w:val="35"/>
    <w:semiHidden/>
    <w:unhideWhenUsed/>
    <w:pPr>
      <w:pBdr>
        <w:bottom w:val="dashed" w:sz="4" w:space="18" w:color="7F7F7F" w:themeColor="text1" w:themeTint="80"/>
      </w:pBdr>
      <w:spacing w:line="396" w:lineRule="auto"/>
    </w:pPr>
    <w:rPr>
      <w:color w:val="7F7F7F" w:themeColor="text1" w:themeTint="80"/>
    </w:rPr>
  </w:style>
  <w:style w:type="paragraph" w:customStyle="1" w:styleId="FooterLeft">
    <w:name w:val="Footer Left"/>
    <w:basedOn w:val="Normal"/>
    <w:next w:val="Normal"/>
    <w:uiPriority w:val="35"/>
    <w:semiHidden/>
    <w:unhideWhenUsed/>
    <w:pPr>
      <w:pBdr>
        <w:top w:val="dashed" w:sz="4" w:space="18" w:color="7F7F7F" w:themeColor="text1" w:themeTint="80"/>
      </w:pBdr>
      <w:tabs>
        <w:tab w:val="center" w:pos="4320"/>
        <w:tab w:val="right" w:pos="8640"/>
      </w:tabs>
    </w:pPr>
    <w:rPr>
      <w:color w:val="7F7F7F" w:themeColor="text1" w:themeTint="80"/>
      <w:szCs w:val="18"/>
    </w:rPr>
  </w:style>
  <w:style w:type="paragraph" w:customStyle="1" w:styleId="FooterRight">
    <w:name w:val="Footer Right"/>
    <w:basedOn w:val="Footer"/>
    <w:uiPriority w:val="35"/>
    <w:unhideWhenUsed/>
    <w:pPr>
      <w:pBdr>
        <w:top w:val="dashed" w:sz="4" w:space="18" w:color="7F7F7F"/>
      </w:pBdr>
      <w:jc w:val="right"/>
    </w:pPr>
    <w:rPr>
      <w:color w:val="7F7F7F" w:themeColor="text1" w:themeTint="80"/>
      <w:szCs w:val="18"/>
    </w:rPr>
  </w:style>
  <w:style w:type="paragraph" w:customStyle="1" w:styleId="HeaderRight">
    <w:name w:val="Header Right"/>
    <w:basedOn w:val="Header"/>
    <w:uiPriority w:val="35"/>
    <w:unhideWhenUsed/>
    <w:pPr>
      <w:pBdr>
        <w:bottom w:val="dashed" w:sz="4" w:space="18" w:color="7F7F7F"/>
      </w:pBdr>
      <w:jc w:val="right"/>
    </w:pPr>
    <w:rPr>
      <w:color w:val="7F7F7F" w:themeColor="text1" w:themeTint="80"/>
    </w:rPr>
  </w:style>
  <w:style w:type="character" w:styleId="PlaceholderText">
    <w:name w:val="Placeholder Text"/>
    <w:basedOn w:val="DefaultParagraphFont"/>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3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E90DC0F3FC46828DACA93319DDB61F"/>
        <w:category>
          <w:name w:val="General"/>
          <w:gallery w:val="placeholder"/>
        </w:category>
        <w:types>
          <w:type w:val="bbPlcHdr"/>
        </w:types>
        <w:behaviors>
          <w:behavior w:val="content"/>
        </w:behaviors>
        <w:guid w:val="{4D204EBE-BF1F-4153-946C-A1CAD0FC23A0}"/>
      </w:docPartPr>
      <w:docPartBody>
        <w:p w:rsidR="00000000" w:rsidRDefault="00FB63C9">
          <w:pPr>
            <w:pStyle w:val="47E90DC0F3FC46828DACA93319DDB61F"/>
          </w:pPr>
          <w:r>
            <w:t xml:space="preserve">[Type the </w:t>
          </w:r>
          <w:r>
            <w:t>recipient name]</w:t>
          </w:r>
        </w:p>
      </w:docPartBody>
    </w:docPart>
    <w:docPart>
      <w:docPartPr>
        <w:name w:val="ABAFA433F89F4215A12ADD9E90AB7CB6"/>
        <w:category>
          <w:name w:val="General"/>
          <w:gallery w:val="placeholder"/>
        </w:category>
        <w:types>
          <w:type w:val="bbPlcHdr"/>
        </w:types>
        <w:behaviors>
          <w:behavior w:val="content"/>
        </w:behaviors>
        <w:guid w:val="{F6FE75EC-E1FE-4695-ADF6-D463B1ADB15D}"/>
      </w:docPartPr>
      <w:docPartBody>
        <w:p w:rsidR="00000000" w:rsidRDefault="00FB63C9">
          <w:pPr>
            <w:pStyle w:val="ABAFA433F89F4215A12ADD9E90AB7CB6"/>
          </w:pPr>
          <w:r>
            <w:t>[Type recipient address]</w:t>
          </w:r>
        </w:p>
      </w:docPartBody>
    </w:docPart>
    <w:docPart>
      <w:docPartPr>
        <w:name w:val="DB03E4F6E6424E49B470272711937C0A"/>
        <w:category>
          <w:name w:val="General"/>
          <w:gallery w:val="placeholder"/>
        </w:category>
        <w:types>
          <w:type w:val="bbPlcHdr"/>
        </w:types>
        <w:behaviors>
          <w:behavior w:val="content"/>
        </w:behaviors>
        <w:guid w:val="{F39C27D9-1BA2-4F17-8ED5-C257C7835ADD}"/>
      </w:docPartPr>
      <w:docPartBody>
        <w:p w:rsidR="00000000" w:rsidRDefault="00FB63C9">
          <w:pPr>
            <w:pStyle w:val="DB03E4F6E6424E49B470272711937C0A"/>
          </w:pPr>
          <w:r>
            <w:t>[Type the recipient phone number]</w:t>
          </w:r>
        </w:p>
      </w:docPartBody>
    </w:docPart>
    <w:docPart>
      <w:docPartPr>
        <w:name w:val="DFB442E5CE60452B8B70FCA38B2531B8"/>
        <w:category>
          <w:name w:val="General"/>
          <w:gallery w:val="placeholder"/>
        </w:category>
        <w:types>
          <w:type w:val="bbPlcHdr"/>
        </w:types>
        <w:behaviors>
          <w:behavior w:val="content"/>
        </w:behaviors>
        <w:guid w:val="{5BB77D54-1363-4425-A8C2-FBF883925795}"/>
      </w:docPartPr>
      <w:docPartBody>
        <w:p w:rsidR="00000000" w:rsidRDefault="00FB63C9">
          <w:pPr>
            <w:pStyle w:val="DFB442E5CE60452B8B70FCA38B2531B8"/>
          </w:pPr>
          <w:r>
            <w:rPr>
              <w:color w:val="5B9BD5" w:themeColor="accent1"/>
            </w:rPr>
            <w:t>[Type the sender name]</w:t>
          </w:r>
        </w:p>
      </w:docPartBody>
    </w:docPart>
    <w:docPart>
      <w:docPartPr>
        <w:name w:val="E8D43A3EA63A47138275B210AAB8E8AF"/>
        <w:category>
          <w:name w:val="General"/>
          <w:gallery w:val="placeholder"/>
        </w:category>
        <w:types>
          <w:type w:val="bbPlcHdr"/>
        </w:types>
        <w:behaviors>
          <w:behavior w:val="content"/>
        </w:behaviors>
        <w:guid w:val="{6B7A8944-A7C5-4F21-93B5-B8CF2EAD9781}"/>
      </w:docPartPr>
      <w:docPartBody>
        <w:p w:rsidR="00000000" w:rsidRDefault="00FB63C9">
          <w:pPr>
            <w:pStyle w:val="E8D43A3EA63A47138275B210AAB8E8AF"/>
          </w:pPr>
          <w:r>
            <w:t>[Type the sender address]</w:t>
          </w:r>
        </w:p>
      </w:docPartBody>
    </w:docPart>
    <w:docPart>
      <w:docPartPr>
        <w:name w:val="DCD4133AE4E448088904B2F308101782"/>
        <w:category>
          <w:name w:val="General"/>
          <w:gallery w:val="placeholder"/>
        </w:category>
        <w:types>
          <w:type w:val="bbPlcHdr"/>
        </w:types>
        <w:behaviors>
          <w:behavior w:val="content"/>
        </w:behaviors>
        <w:guid w:val="{784FB43A-4241-4283-B3E0-1C8588AD6FF4}"/>
      </w:docPartPr>
      <w:docPartBody>
        <w:p w:rsidR="00000000" w:rsidRDefault="00FB63C9">
          <w:pPr>
            <w:pStyle w:val="DCD4133AE4E448088904B2F308101782"/>
          </w:pPr>
          <w:r>
            <w:t>[Type the sender phone number]</w:t>
          </w:r>
        </w:p>
      </w:docPartBody>
    </w:docPart>
    <w:docPart>
      <w:docPartPr>
        <w:name w:val="FC1822CD895E4AB5AF5F341DDFEB713F"/>
        <w:category>
          <w:name w:val="General"/>
          <w:gallery w:val="placeholder"/>
        </w:category>
        <w:types>
          <w:type w:val="bbPlcHdr"/>
        </w:types>
        <w:behaviors>
          <w:behavior w:val="content"/>
        </w:behaviors>
        <w:guid w:val="{F2F13107-DAD3-49EE-8F0F-55C7D2B1D77F}"/>
      </w:docPartPr>
      <w:docPartBody>
        <w:p w:rsidR="00000000" w:rsidRDefault="00FB63C9">
          <w:pPr>
            <w:pStyle w:val="FC1822CD895E4AB5AF5F341DDFEB713F"/>
          </w:pPr>
          <w:r>
            <w:rPr>
              <w:rStyle w:val="PlaceholderText"/>
            </w:rPr>
            <w:t>[Type the salutation]</w:t>
          </w:r>
        </w:p>
      </w:docPartBody>
    </w:docPart>
    <w:docPart>
      <w:docPartPr>
        <w:name w:val="555077A1410547CD8C64211E48AA175D"/>
        <w:category>
          <w:name w:val="General"/>
          <w:gallery w:val="placeholder"/>
        </w:category>
        <w:types>
          <w:type w:val="bbPlcHdr"/>
        </w:types>
        <w:behaviors>
          <w:behavior w:val="content"/>
        </w:behaviors>
        <w:guid w:val="{974F941E-7B25-40A4-96CA-673E031244F0}"/>
      </w:docPartPr>
      <w:docPartBody>
        <w:p w:rsidR="002F0918" w:rsidRDefault="00FB63C9">
          <w:r>
            <w:t>On the Insert tab, the galleries include items that are designed to coordinate with the overall look of your document. You can use these galleries to insert ta</w:t>
          </w:r>
          <w:r>
            <w:t>bles, headers, footers, lists, cover pages, and other document building blocks. When you create pictures, charts, or diagrams, they also coordinate with your current document look.</w:t>
          </w:r>
        </w:p>
        <w:p w:rsidR="002F0918" w:rsidRDefault="00FB63C9">
          <w:r>
            <w:t xml:space="preserve">You can easily change the formatting of selected text in the document text </w:t>
          </w:r>
          <w:r>
            <w:t>by choosing a look for the selected text from the Quick Styles gallery on the Home tab. You can also format text directly by using the other controls on the Home tab. Most controls offer a choice of using the look from the current theme or using a format t</w:t>
          </w:r>
          <w:r>
            <w:t>hat you specify directly.</w:t>
          </w:r>
        </w:p>
        <w:p w:rsidR="00000000" w:rsidRDefault="00FB63C9">
          <w:pPr>
            <w:pStyle w:val="555077A1410547CD8C64211E48AA175D"/>
          </w:pPr>
          <w:r>
            <w:t>To change the overall look of your document, choose new Theme elements on the Page Layout tab. To change the looks available in the Quick Style gallery, use the Change Current Quick Style Set command. Both the Themes gallery and t</w:t>
          </w:r>
          <w:r>
            <w:t>he Quick Styles gallery provide reset commands so that you can always restore the look of your document to the original contained in your current template.</w:t>
          </w:r>
        </w:p>
      </w:docPartBody>
    </w:docPart>
    <w:docPart>
      <w:docPartPr>
        <w:name w:val="746AD9B6D06B4044BAEC3AAD4AFF9446"/>
        <w:category>
          <w:name w:val="General"/>
          <w:gallery w:val="placeholder"/>
        </w:category>
        <w:types>
          <w:type w:val="bbPlcHdr"/>
        </w:types>
        <w:behaviors>
          <w:behavior w:val="content"/>
        </w:behaviors>
        <w:guid w:val="{AE06E12B-C93E-419F-B28B-B67BB1C2568F}"/>
      </w:docPartPr>
      <w:docPartBody>
        <w:p w:rsidR="00000000" w:rsidRDefault="00FB63C9">
          <w:pPr>
            <w:pStyle w:val="746AD9B6D06B4044BAEC3AAD4AFF9446"/>
          </w:pPr>
          <w:r>
            <w:t xml:space="preserve">[Type the </w:t>
          </w:r>
          <w:r>
            <w:t>closing]</w:t>
          </w:r>
        </w:p>
      </w:docPartBody>
    </w:docPart>
    <w:docPart>
      <w:docPartPr>
        <w:name w:val="975320BB36D14D3294DE5CF27DAEAAE4"/>
        <w:category>
          <w:name w:val="General"/>
          <w:gallery w:val="placeholder"/>
        </w:category>
        <w:types>
          <w:type w:val="bbPlcHdr"/>
        </w:types>
        <w:behaviors>
          <w:behavior w:val="content"/>
        </w:behaviors>
        <w:guid w:val="{0968F58B-65F0-4FD7-BDDE-C3C1A4CA0889}"/>
      </w:docPartPr>
      <w:docPartBody>
        <w:p w:rsidR="00000000" w:rsidRDefault="00FB63C9">
          <w:pPr>
            <w:pStyle w:val="975320BB36D14D3294DE5CF27DAEAAE4"/>
          </w:pPr>
          <w:r>
            <w:t>[Type the sender name]</w:t>
          </w:r>
        </w:p>
      </w:docPartBody>
    </w:docPart>
    <w:docPart>
      <w:docPartPr>
        <w:name w:val="F93485A4B9DB46F394A4DCC011D7C1A7"/>
        <w:category>
          <w:name w:val="General"/>
          <w:gallery w:val="placeholder"/>
        </w:category>
        <w:types>
          <w:type w:val="bbPlcHdr"/>
        </w:types>
        <w:behaviors>
          <w:behavior w:val="content"/>
        </w:behaviors>
        <w:guid w:val="{A0216F31-40E6-45D3-BE01-E6034DA7C60B}"/>
      </w:docPartPr>
      <w:docPartBody>
        <w:p w:rsidR="00000000" w:rsidRDefault="00FB63C9">
          <w:pPr>
            <w:pStyle w:val="F93485A4B9DB46F394A4DCC011D7C1A7"/>
          </w:pPr>
          <w:r>
            <w:t>[Type the sender title]</w:t>
          </w:r>
        </w:p>
      </w:docPartBody>
    </w:docPart>
    <w:docPart>
      <w:docPartPr>
        <w:name w:val="9F453C00C0114BA8B85CF715D297E23A"/>
        <w:category>
          <w:name w:val="General"/>
          <w:gallery w:val="placeholder"/>
        </w:category>
        <w:types>
          <w:type w:val="bbPlcHdr"/>
        </w:types>
        <w:behaviors>
          <w:behavior w:val="content"/>
        </w:behaviors>
        <w:guid w:val="{629C91F2-D4D8-459A-ABB0-A04D3B9DAFF7}"/>
      </w:docPartPr>
      <w:docPartBody>
        <w:p w:rsidR="00000000" w:rsidRDefault="00FB63C9">
          <w:pPr>
            <w:pStyle w:val="9F453C00C0114BA8B85CF715D297E23A"/>
          </w:pPr>
          <w:r>
            <w:t>[Type the sender company name]</w:t>
          </w:r>
        </w:p>
      </w:docPartBody>
    </w:docPart>
    <w:docPart>
      <w:docPartPr>
        <w:name w:val="E2C657EB45684FFABFFA534AB9CC5DC1"/>
        <w:category>
          <w:name w:val="General"/>
          <w:gallery w:val="placeholder"/>
        </w:category>
        <w:types>
          <w:type w:val="bbPlcHdr"/>
        </w:types>
        <w:behaviors>
          <w:behavior w:val="content"/>
        </w:behaviors>
        <w:guid w:val="{F5DB58AD-6A76-4E38-9007-5CA4367B86D1}"/>
      </w:docPartPr>
      <w:docPartBody>
        <w:p w:rsidR="00000000" w:rsidRDefault="00FB63C9">
          <w:pPr>
            <w:pStyle w:val="E2C657EB45684FFABFFA534AB9CC5DC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charset w:val="80"/>
    <w:family w:val="roman"/>
    <w:pitch w:val="fixed"/>
    <w:sig w:usb0="80000281" w:usb1="28C76CF8"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3C9"/>
    <w:rsid w:val="00FB6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90DC0F3FC46828DACA93319DDB61F">
    <w:name w:val="47E90DC0F3FC46828DACA93319DDB61F"/>
  </w:style>
  <w:style w:type="paragraph" w:customStyle="1" w:styleId="ABAFA433F89F4215A12ADD9E90AB7CB6">
    <w:name w:val="ABAFA433F89F4215A12ADD9E90AB7CB6"/>
  </w:style>
  <w:style w:type="paragraph" w:customStyle="1" w:styleId="DB03E4F6E6424E49B470272711937C0A">
    <w:name w:val="DB03E4F6E6424E49B470272711937C0A"/>
  </w:style>
  <w:style w:type="paragraph" w:customStyle="1" w:styleId="DFB442E5CE60452B8B70FCA38B2531B8">
    <w:name w:val="DFB442E5CE60452B8B70FCA38B2531B8"/>
  </w:style>
  <w:style w:type="paragraph" w:customStyle="1" w:styleId="E8D43A3EA63A47138275B210AAB8E8AF">
    <w:name w:val="E8D43A3EA63A47138275B210AAB8E8AF"/>
  </w:style>
  <w:style w:type="paragraph" w:customStyle="1" w:styleId="DCD4133AE4E448088904B2F308101782">
    <w:name w:val="DCD4133AE4E448088904B2F308101782"/>
  </w:style>
  <w:style w:type="character" w:styleId="PlaceholderText">
    <w:name w:val="Placeholder Text"/>
    <w:basedOn w:val="DefaultParagraphFont"/>
    <w:uiPriority w:val="99"/>
    <w:rPr>
      <w:color w:val="808080"/>
    </w:rPr>
  </w:style>
  <w:style w:type="paragraph" w:customStyle="1" w:styleId="FC1822CD895E4AB5AF5F341DDFEB713F">
    <w:name w:val="FC1822CD895E4AB5AF5F341DDFEB713F"/>
  </w:style>
  <w:style w:type="paragraph" w:customStyle="1" w:styleId="555077A1410547CD8C64211E48AA175D">
    <w:name w:val="555077A1410547CD8C64211E48AA175D"/>
  </w:style>
  <w:style w:type="paragraph" w:customStyle="1" w:styleId="746AD9B6D06B4044BAEC3AAD4AFF9446">
    <w:name w:val="746AD9B6D06B4044BAEC3AAD4AFF9446"/>
  </w:style>
  <w:style w:type="paragraph" w:customStyle="1" w:styleId="975320BB36D14D3294DE5CF27DAEAAE4">
    <w:name w:val="975320BB36D14D3294DE5CF27DAEAAE4"/>
  </w:style>
  <w:style w:type="paragraph" w:customStyle="1" w:styleId="F93485A4B9DB46F394A4DCC011D7C1A7">
    <w:name w:val="F93485A4B9DB46F394A4DCC011D7C1A7"/>
  </w:style>
  <w:style w:type="paragraph" w:customStyle="1" w:styleId="9F453C00C0114BA8B85CF715D297E23A">
    <w:name w:val="9F453C00C0114BA8B85CF715D297E23A"/>
  </w:style>
  <w:style w:type="paragraph" w:customStyle="1" w:styleId="E2C657EB45684FFABFFA534AB9CC5DC1">
    <w:name w:val="E2C657EB45684FFABFFA534AB9CC5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SelectedStyle=""/>
</file>

<file path=customXml/itemProps1.xml><?xml version="1.0" encoding="utf-8"?>
<ds:datastoreItem xmlns:ds="http://schemas.openxmlformats.org/officeDocument/2006/customXml" ds:itemID="{EB59CD23-8955-4B04-B30A-16173F900A53}">
  <ds:schemaRefs>
    <ds:schemaRef ds:uri="http://schemas.microsoft.com/office/2009/outspace/metadata"/>
  </ds:schemaRefs>
</ds:datastoreItem>
</file>

<file path=customXml/itemProps2.xml><?xml version="1.0" encoding="utf-8"?>
<ds:datastoreItem xmlns:ds="http://schemas.openxmlformats.org/officeDocument/2006/customXml" ds:itemID="{9E45F724-1C19-43E8-AA8D-805D99115A37}">
  <ds:schemaRefs>
    <ds:schemaRef ds:uri="http://schemas.microsoft.com/office/2006/coverPageProps"/>
  </ds:schemaRefs>
</ds:datastoreItem>
</file>

<file path=customXml/itemProps3.xml><?xml version="1.0" encoding="utf-8"?>
<ds:datastoreItem xmlns:ds="http://schemas.openxmlformats.org/officeDocument/2006/customXml" ds:itemID="{5BABC982-8B5F-44C8-A4D5-B865304A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OriginLetter.Dotx</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Richard Williams</cp:lastModifiedBy>
  <cp:revision>1</cp:revision>
  <dcterms:created xsi:type="dcterms:W3CDTF">2015-06-09T08:27:00Z</dcterms:created>
  <dcterms:modified xsi:type="dcterms:W3CDTF">2015-06-09T08:28:00Z</dcterms:modified>
</cp:coreProperties>
</file>